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A23E0" w14:textId="77777777" w:rsidR="00F32DBD" w:rsidRPr="00775E13" w:rsidRDefault="00775E13">
      <w:pPr>
        <w:pStyle w:val="Title"/>
        <w:rPr>
          <w:b/>
          <w:bCs/>
        </w:rPr>
      </w:pPr>
      <w:r w:rsidRPr="00775E13">
        <w:rPr>
          <w:b/>
          <w:bCs/>
        </w:rPr>
        <w:t>Inventory Management System - Project Documentation</w:t>
      </w:r>
    </w:p>
    <w:p w14:paraId="55FF2031" w14:textId="77777777" w:rsidR="00F32DBD" w:rsidRDefault="00775E13">
      <w:pPr>
        <w:pStyle w:val="Heading1"/>
      </w:pPr>
      <w:r>
        <w:t>Introduction</w:t>
      </w:r>
    </w:p>
    <w:p w14:paraId="3782CD25" w14:textId="77777777" w:rsidR="00F32DBD" w:rsidRPr="00A857BA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>Project Title: Inventory Management System</w:t>
      </w:r>
    </w:p>
    <w:p w14:paraId="3004DA03" w14:textId="2023093F" w:rsidR="00F32DBD" w:rsidRDefault="00775E13" w:rsidP="007C2C0E">
      <w:pPr>
        <w:pStyle w:val="ListParagraph"/>
        <w:numPr>
          <w:ilvl w:val="0"/>
          <w:numId w:val="23"/>
        </w:numPr>
        <w:spacing w:before="240" w:line="480" w:lineRule="auto"/>
        <w:rPr>
          <w:sz w:val="24"/>
          <w:szCs w:val="24"/>
        </w:rPr>
      </w:pPr>
      <w:r w:rsidRPr="00A857BA">
        <w:rPr>
          <w:sz w:val="24"/>
          <w:szCs w:val="24"/>
        </w:rPr>
        <w:t xml:space="preserve">Team Members: </w:t>
      </w:r>
    </w:p>
    <w:p w14:paraId="7BECE9D8" w14:textId="11252CBB" w:rsidR="00A857BA" w:rsidRPr="008368D7" w:rsidRDefault="008368D7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8368D7">
        <w:t xml:space="preserve">L. </w:t>
      </w:r>
      <w:r w:rsidR="00A857BA" w:rsidRPr="008368D7">
        <w:t>Sathyaraj</w:t>
      </w:r>
      <w:r w:rsidR="007A0833">
        <w:t xml:space="preserve"> -- (Head of Frontend Developer -&gt; HTML, CSS, JS)</w:t>
      </w:r>
    </w:p>
    <w:p w14:paraId="5F11C4C4" w14:textId="0FAD06FB" w:rsidR="00A857BA" w:rsidRPr="008368D7" w:rsidRDefault="008368D7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8368D7">
        <w:t xml:space="preserve">M. </w:t>
      </w:r>
      <w:r w:rsidR="00A857BA" w:rsidRPr="008368D7">
        <w:t>Mahesh</w:t>
      </w:r>
      <w:r w:rsidR="00360C4D">
        <w:t xml:space="preserve"> </w:t>
      </w:r>
      <w:r w:rsidR="007A0833">
        <w:t>--</w:t>
      </w:r>
      <w:r w:rsidR="00360C4D">
        <w:t xml:space="preserve"> (UI/UX Desi</w:t>
      </w:r>
      <w:r w:rsidR="007A0833">
        <w:t>g</w:t>
      </w:r>
      <w:r w:rsidR="00360C4D">
        <w:t>ner)</w:t>
      </w:r>
    </w:p>
    <w:p w14:paraId="13F6FD18" w14:textId="3FE3718B" w:rsidR="00A857BA" w:rsidRPr="008368D7" w:rsidRDefault="008368D7" w:rsidP="007C2C0E">
      <w:pPr>
        <w:pStyle w:val="ListParagraph"/>
        <w:numPr>
          <w:ilvl w:val="0"/>
          <w:numId w:val="25"/>
        </w:numPr>
        <w:spacing w:before="240" w:line="360" w:lineRule="auto"/>
      </w:pPr>
      <w:r w:rsidRPr="008368D7">
        <w:t xml:space="preserve">S. </w:t>
      </w:r>
      <w:r w:rsidR="00A857BA" w:rsidRPr="008368D7">
        <w:t>Swetha</w:t>
      </w:r>
      <w:r w:rsidR="00360C4D">
        <w:t xml:space="preserve"> </w:t>
      </w:r>
      <w:r w:rsidR="007A0833">
        <w:t>-- (CSS Developer)</w:t>
      </w:r>
    </w:p>
    <w:p w14:paraId="40BEAF63" w14:textId="3D66D786" w:rsidR="00A857BA" w:rsidRPr="008368D7" w:rsidRDefault="0085490D" w:rsidP="007C2C0E">
      <w:pPr>
        <w:pStyle w:val="ListParagraph"/>
        <w:numPr>
          <w:ilvl w:val="0"/>
          <w:numId w:val="25"/>
        </w:numPr>
        <w:spacing w:before="240" w:line="360" w:lineRule="auto"/>
      </w:pPr>
      <w:r>
        <w:t>R</w:t>
      </w:r>
      <w:r w:rsidR="008368D7" w:rsidRPr="008368D7">
        <w:t xml:space="preserve">. </w:t>
      </w:r>
      <w:r w:rsidR="00A857BA" w:rsidRPr="008368D7">
        <w:t>Madhan</w:t>
      </w:r>
      <w:r w:rsidR="007A0833">
        <w:t xml:space="preserve"> -- (HTML Developer)</w:t>
      </w:r>
    </w:p>
    <w:p w14:paraId="6F2EE1EE" w14:textId="2D1651A8" w:rsidR="00A857BA" w:rsidRPr="008368D7" w:rsidRDefault="0085490D" w:rsidP="007C2C0E">
      <w:pPr>
        <w:pStyle w:val="ListParagraph"/>
        <w:numPr>
          <w:ilvl w:val="0"/>
          <w:numId w:val="25"/>
        </w:numPr>
        <w:spacing w:before="240" w:line="360" w:lineRule="auto"/>
      </w:pPr>
      <w:r>
        <w:t>N</w:t>
      </w:r>
      <w:r w:rsidR="008368D7" w:rsidRPr="008368D7">
        <w:t>. Manikandan</w:t>
      </w:r>
      <w:r w:rsidR="007A0833">
        <w:t xml:space="preserve"> -- (Testing and Quality Assurance)</w:t>
      </w:r>
    </w:p>
    <w:p w14:paraId="452C6933" w14:textId="77777777" w:rsidR="00F32DBD" w:rsidRDefault="00775E13" w:rsidP="008368D7">
      <w:pPr>
        <w:pStyle w:val="Heading1"/>
        <w:spacing w:before="240"/>
      </w:pPr>
      <w:r>
        <w:t>Project Overview</w:t>
      </w:r>
    </w:p>
    <w:p w14:paraId="53CCA7A3" w14:textId="77777777" w:rsidR="00F32DBD" w:rsidRDefault="00775E13">
      <w:pPr>
        <w:pStyle w:val="Heading2"/>
      </w:pPr>
      <w:r>
        <w:t>Purpose</w:t>
      </w:r>
    </w:p>
    <w:p w14:paraId="6D47F772" w14:textId="77777777" w:rsidR="00F32DBD" w:rsidRDefault="00775E13" w:rsidP="007C2C0E">
      <w:pPr>
        <w:pStyle w:val="ListParagraph"/>
        <w:numPr>
          <w:ilvl w:val="0"/>
          <w:numId w:val="13"/>
        </w:numPr>
        <w:spacing w:before="240"/>
      </w:pPr>
      <w:r>
        <w:t>The purpose of this project is to create a simple web-based Inventory Management System that helps manage products, track inventory, and record sales.</w:t>
      </w:r>
    </w:p>
    <w:p w14:paraId="7CECCB71" w14:textId="77777777" w:rsidR="00F32DBD" w:rsidRDefault="00775E13">
      <w:pPr>
        <w:pStyle w:val="Heading2"/>
      </w:pPr>
      <w:r>
        <w:t>Features</w:t>
      </w:r>
    </w:p>
    <w:p w14:paraId="350FAC9B" w14:textId="6889616A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Home Page (store.html) to view and </w:t>
      </w:r>
      <w:r w:rsidR="001B19AD">
        <w:t>Purchase Products.</w:t>
      </w:r>
    </w:p>
    <w:p w14:paraId="33A4294A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Add new products (add.html)</w:t>
      </w:r>
    </w:p>
    <w:p w14:paraId="47DBB5F8" w14:textId="77777777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Manage and view stock list (inventory.html)</w:t>
      </w:r>
    </w:p>
    <w:p w14:paraId="637027B1" w14:textId="42C2D3BF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Record sales </w:t>
      </w:r>
      <w:r w:rsidR="00673EA8">
        <w:t xml:space="preserve">Details </w:t>
      </w:r>
      <w:r>
        <w:t>(sales.html)</w:t>
      </w:r>
    </w:p>
    <w:p w14:paraId="645D7BF7" w14:textId="5A688B3D" w:rsidR="002F3C1E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Custom CSS for user interface</w:t>
      </w:r>
      <w:r w:rsidR="00185CD5">
        <w:t xml:space="preserve"> styling.</w:t>
      </w:r>
    </w:p>
    <w:p w14:paraId="62B47E26" w14:textId="4E030180" w:rsidR="00D55F3C" w:rsidRDefault="00D55F3C" w:rsidP="007C2C0E">
      <w:pPr>
        <w:pStyle w:val="ListParagraph"/>
        <w:numPr>
          <w:ilvl w:val="0"/>
          <w:numId w:val="20"/>
        </w:numPr>
        <w:spacing w:after="0" w:line="360" w:lineRule="auto"/>
      </w:pPr>
      <w:r>
        <w:t>JavaScript for dynamic functionality and local-Storage handling</w:t>
      </w:r>
    </w:p>
    <w:p w14:paraId="44B6344A" w14:textId="77777777" w:rsidR="00F32DBD" w:rsidRDefault="00775E13">
      <w:pPr>
        <w:pStyle w:val="Heading1"/>
      </w:pPr>
      <w:r>
        <w:t>Architecture</w:t>
      </w:r>
    </w:p>
    <w:p w14:paraId="1D00D45A" w14:textId="77777777" w:rsidR="00F32DBD" w:rsidRDefault="00775E13" w:rsidP="002F3C1E">
      <w:pPr>
        <w:pStyle w:val="Heading2"/>
        <w:spacing w:line="360" w:lineRule="auto"/>
      </w:pPr>
      <w:r>
        <w:t>Component Structure</w:t>
      </w:r>
    </w:p>
    <w:p w14:paraId="503CEB88" w14:textId="77777777" w:rsidR="00E01EB2" w:rsidRDefault="00775E13" w:rsidP="002F3C1E">
      <w:pPr>
        <w:spacing w:after="0" w:line="360" w:lineRule="auto"/>
      </w:pPr>
      <w:r>
        <w:t>The system consists of four main HTML pages:</w:t>
      </w:r>
    </w:p>
    <w:p w14:paraId="347D4634" w14:textId="7BF0D5D5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store.html</w:t>
      </w:r>
      <w:r>
        <w:t xml:space="preserve"> </w:t>
      </w:r>
      <w:r w:rsidR="00185CD5">
        <w:t>–</w:t>
      </w:r>
      <w:r>
        <w:t xml:space="preserve"> </w:t>
      </w:r>
      <w:r w:rsidR="00185CD5">
        <w:t xml:space="preserve">Display all products for browsing and purchase. </w:t>
      </w:r>
    </w:p>
    <w:p w14:paraId="2A0E4B93" w14:textId="5F306038" w:rsidR="00185CD5" w:rsidRDefault="00185CD5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lastRenderedPageBreak/>
        <w:t>cart.html</w:t>
      </w:r>
      <w:r w:rsidRPr="00185CD5">
        <w:t xml:space="preserve"> – Shows products added to the shopping cart and allows checkout</w:t>
      </w:r>
    </w:p>
    <w:p w14:paraId="6F693D56" w14:textId="6726DFE3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add.html</w:t>
      </w:r>
      <w:r>
        <w:t xml:space="preserve"> - Page for adding new products to inventory.</w:t>
      </w:r>
    </w:p>
    <w:p w14:paraId="76AE0817" w14:textId="2C7065FD" w:rsidR="00E01EB2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inventory.html</w:t>
      </w:r>
      <w:r>
        <w:t xml:space="preserve"> - Displays current stock levels</w:t>
      </w:r>
      <w:r w:rsidR="00185CD5">
        <w:t xml:space="preserve"> of the Products.</w:t>
      </w:r>
    </w:p>
    <w:p w14:paraId="43DF2F87" w14:textId="40F02B71" w:rsidR="00F32DBD" w:rsidRDefault="00775E13" w:rsidP="007C2C0E">
      <w:pPr>
        <w:pStyle w:val="ListParagraph"/>
        <w:numPr>
          <w:ilvl w:val="0"/>
          <w:numId w:val="16"/>
        </w:numPr>
        <w:spacing w:after="0" w:line="360" w:lineRule="auto"/>
      </w:pPr>
      <w:r w:rsidRPr="00185CD5">
        <w:rPr>
          <w:b/>
          <w:bCs/>
        </w:rPr>
        <w:t>sales.html</w:t>
      </w:r>
      <w:r>
        <w:t xml:space="preserve"> - Used for recording sales.</w:t>
      </w:r>
      <w:r>
        <w:br/>
      </w:r>
    </w:p>
    <w:p w14:paraId="642F15AC" w14:textId="77777777" w:rsidR="00F32DBD" w:rsidRDefault="00775E13" w:rsidP="00A857BA">
      <w:pPr>
        <w:pStyle w:val="Heading2"/>
        <w:spacing w:after="240"/>
      </w:pPr>
      <w:r>
        <w:t>State Management</w:t>
      </w:r>
    </w:p>
    <w:p w14:paraId="7D5F5A32" w14:textId="77777777" w:rsidR="00F32DBD" w:rsidRDefault="00775E13" w:rsidP="007C2C0E">
      <w:pPr>
        <w:pStyle w:val="ListParagraph"/>
        <w:numPr>
          <w:ilvl w:val="0"/>
          <w:numId w:val="12"/>
        </w:numPr>
        <w:spacing w:after="240"/>
      </w:pPr>
      <w:r>
        <w:t>Data flow is handled via simple JavaScript and localStorage to persist items temporarily.</w:t>
      </w:r>
    </w:p>
    <w:p w14:paraId="4E1433E3" w14:textId="77777777" w:rsidR="00F32DBD" w:rsidRDefault="00775E13" w:rsidP="00A857BA">
      <w:pPr>
        <w:pStyle w:val="Heading2"/>
        <w:spacing w:after="240"/>
      </w:pPr>
      <w:r>
        <w:t>Routing</w:t>
      </w:r>
    </w:p>
    <w:p w14:paraId="781771E4" w14:textId="77777777" w:rsidR="00F32DBD" w:rsidRDefault="00775E13" w:rsidP="007C2C0E">
      <w:pPr>
        <w:pStyle w:val="ListParagraph"/>
        <w:numPr>
          <w:ilvl w:val="0"/>
          <w:numId w:val="11"/>
        </w:numPr>
        <w:spacing w:after="240"/>
      </w:pPr>
      <w:r>
        <w:t>Navigation between pages is achieved via HTML links. No advanced routing library is used.</w:t>
      </w:r>
    </w:p>
    <w:p w14:paraId="36791D48" w14:textId="77777777" w:rsidR="00F32DBD" w:rsidRDefault="00775E13">
      <w:pPr>
        <w:pStyle w:val="Heading1"/>
      </w:pPr>
      <w:r>
        <w:t>Setup Instructions</w:t>
      </w:r>
    </w:p>
    <w:p w14:paraId="5F652AE5" w14:textId="77777777" w:rsidR="00F32DBD" w:rsidRDefault="00775E13" w:rsidP="002F3C1E">
      <w:pPr>
        <w:pStyle w:val="Heading2"/>
        <w:spacing w:line="480" w:lineRule="auto"/>
      </w:pPr>
      <w:r>
        <w:t>Prerequisites</w:t>
      </w:r>
    </w:p>
    <w:p w14:paraId="7861769E" w14:textId="11A496F1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A modern web browser (Chrome, Firefox, Edge)</w:t>
      </w:r>
    </w:p>
    <w:p w14:paraId="4E1093FE" w14:textId="25F139BF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Visual Studio Code (VS Code)</w:t>
      </w:r>
    </w:p>
    <w:p w14:paraId="6D0A5635" w14:textId="3241137A" w:rsidR="00D55F3C" w:rsidRPr="00D55F3C" w:rsidRDefault="00D55F3C" w:rsidP="007C2C0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  <w:rPr>
          <w:rFonts w:asciiTheme="minorHAnsi" w:hAnsiTheme="minorHAnsi"/>
          <w:sz w:val="22"/>
          <w:szCs w:val="22"/>
        </w:rPr>
      </w:pPr>
      <w:r w:rsidRPr="00D55F3C">
        <w:rPr>
          <w:rFonts w:asciiTheme="minorHAnsi" w:hAnsiTheme="minorHAnsi"/>
          <w:sz w:val="22"/>
          <w:szCs w:val="22"/>
        </w:rPr>
        <w:t>VS Code Live Server extension installed</w:t>
      </w:r>
    </w:p>
    <w:p w14:paraId="1D03BDE9" w14:textId="77777777" w:rsidR="00D55F3C" w:rsidRDefault="00D55F3C" w:rsidP="00D55F3C">
      <w:pPr>
        <w:pStyle w:val="NormalWeb"/>
        <w:spacing w:before="0" w:beforeAutospacing="0" w:after="0" w:afterAutospacing="0"/>
      </w:pPr>
    </w:p>
    <w:p w14:paraId="6C0A8F26" w14:textId="77777777" w:rsidR="00F32DBD" w:rsidRDefault="00775E13">
      <w:pPr>
        <w:pStyle w:val="Heading2"/>
      </w:pPr>
      <w:r>
        <w:t>Installation</w:t>
      </w:r>
    </w:p>
    <w:p w14:paraId="3735B11B" w14:textId="2577ADA1" w:rsidR="009B133F" w:rsidRDefault="009B133F" w:rsidP="00A857BA">
      <w:pPr>
        <w:spacing w:before="240" w:line="480" w:lineRule="auto"/>
      </w:pPr>
      <w:r>
        <w:t>1. Clone the repository from GitHub:</w:t>
      </w:r>
      <w:r>
        <w:br/>
        <w:t xml:space="preserve">   </w:t>
      </w:r>
      <w:r w:rsidRPr="009B133F">
        <w:rPr>
          <w:highlight w:val="lightGray"/>
        </w:rPr>
        <w:t>git clone https://github.com/sathyaraj97/Store-Manager-Keep-Track-of-Inventory-</w:t>
      </w:r>
      <w:r w:rsidR="00596974">
        <w:rPr>
          <w:highlight w:val="lightGray"/>
        </w:rPr>
        <w:t xml:space="preserve"> </w:t>
      </w:r>
      <w:r w:rsidRPr="009B133F">
        <w:rPr>
          <w:highlight w:val="lightGray"/>
        </w:rPr>
        <w:t>NM2025TMID47063.git</w:t>
      </w:r>
      <w:r>
        <w:br/>
        <w:t>2. Open the project folder in VS Code.</w:t>
      </w:r>
      <w:r>
        <w:br/>
        <w:t>3. Install the Live Server extension in VS Code.</w:t>
      </w:r>
      <w:r>
        <w:br/>
        <w:t>4. Right-click on store.html and choose 'Open with Live Server'.</w:t>
      </w:r>
      <w:r>
        <w:br/>
        <w:t>5. The application will run locally in your browser.</w:t>
      </w:r>
    </w:p>
    <w:p w14:paraId="6190BB37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Download the project folder.</w:t>
      </w:r>
    </w:p>
    <w:p w14:paraId="323B845B" w14:textId="77777777" w:rsidR="002F3C1E" w:rsidRDefault="009B133F" w:rsidP="007C2C0E">
      <w:pPr>
        <w:pStyle w:val="ListParagraph"/>
        <w:numPr>
          <w:ilvl w:val="0"/>
          <w:numId w:val="14"/>
        </w:numPr>
        <w:spacing w:before="240"/>
      </w:pPr>
      <w:r>
        <w:t>Ensure all HTML, CSS, and JS files are in the same directory.</w:t>
      </w:r>
    </w:p>
    <w:p w14:paraId="21D82A55" w14:textId="0DE8ACD8" w:rsidR="009B133F" w:rsidRDefault="009B133F" w:rsidP="007C2C0E">
      <w:pPr>
        <w:pStyle w:val="ListParagraph"/>
        <w:numPr>
          <w:ilvl w:val="0"/>
          <w:numId w:val="14"/>
        </w:numPr>
        <w:spacing w:before="240"/>
      </w:pPr>
      <w:r>
        <w:lastRenderedPageBreak/>
        <w:t>Open store.html in the browser to start.</w:t>
      </w:r>
    </w:p>
    <w:p w14:paraId="04D1158E" w14:textId="77777777" w:rsidR="00F32DBD" w:rsidRDefault="00775E13" w:rsidP="00596974">
      <w:pPr>
        <w:pStyle w:val="Heading1"/>
        <w:spacing w:after="240"/>
      </w:pPr>
      <w:r>
        <w:t>Folder Structure</w:t>
      </w:r>
    </w:p>
    <w:p w14:paraId="73C4E85A" w14:textId="77777777" w:rsidR="00954C68" w:rsidRDefault="00775E13" w:rsidP="007C2C0E">
      <w:pPr>
        <w:pStyle w:val="ListParagraph"/>
        <w:numPr>
          <w:ilvl w:val="0"/>
          <w:numId w:val="17"/>
        </w:numPr>
        <w:spacing w:after="240" w:line="360" w:lineRule="auto"/>
      </w:pPr>
      <w:r>
        <w:t>Project Folder:</w:t>
      </w:r>
      <w:r>
        <w:br/>
        <w:t>- store.html (</w:t>
      </w:r>
      <w:r w:rsidR="002F3C1E">
        <w:t>Products Catalog</w:t>
      </w:r>
      <w:r>
        <w:t>)</w:t>
      </w:r>
    </w:p>
    <w:p w14:paraId="64348FC6" w14:textId="6D8DFF52" w:rsidR="00F32DBD" w:rsidRDefault="00954C68" w:rsidP="00954C68">
      <w:pPr>
        <w:pStyle w:val="ListParagraph"/>
        <w:spacing w:after="240" w:line="360" w:lineRule="auto"/>
      </w:pPr>
      <w:r>
        <w:t xml:space="preserve">- </w:t>
      </w:r>
      <w:r w:rsidR="009A3F6F">
        <w:t>cart.html (checkout-cart)</w:t>
      </w:r>
      <w:r w:rsidR="00775E13">
        <w:br/>
        <w:t>- add.html (Add Products)</w:t>
      </w:r>
      <w:r w:rsidR="00775E13">
        <w:br/>
        <w:t>- inventory.html (Inventory List)</w:t>
      </w:r>
      <w:r w:rsidR="00775E13">
        <w:br/>
        <w:t>- sales.html (Sales Records)</w:t>
      </w:r>
      <w:r w:rsidR="00775E13">
        <w:br/>
        <w:t>- assets/ (images, CSS, JS)</w:t>
      </w:r>
    </w:p>
    <w:p w14:paraId="4F7C78B1" w14:textId="77777777" w:rsidR="00F32DBD" w:rsidRDefault="00775E13" w:rsidP="00A857BA">
      <w:pPr>
        <w:pStyle w:val="Heading1"/>
        <w:spacing w:after="240"/>
      </w:pPr>
      <w:r>
        <w:t>Running the Application</w:t>
      </w:r>
    </w:p>
    <w:p w14:paraId="0EB4DFEC" w14:textId="55ED1288" w:rsidR="004C26D5" w:rsidRPr="0055403A" w:rsidRDefault="00EB1DCC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1 – Run via Live Server in VS Code</w:t>
      </w:r>
      <w:r w:rsidR="00603801">
        <w:rPr>
          <w:rStyle w:val="Strong"/>
          <w:rFonts w:asciiTheme="minorHAnsi" w:hAnsiTheme="minorHAnsi"/>
          <w:sz w:val="22"/>
          <w:szCs w:val="22"/>
        </w:rPr>
        <w:t xml:space="preserve"> -- </w:t>
      </w:r>
      <w:r w:rsidR="00480E6A">
        <w:rPr>
          <w:rStyle w:val="Strong"/>
          <w:rFonts w:asciiTheme="minorHAnsi" w:hAnsiTheme="minorHAnsi"/>
          <w:sz w:val="22"/>
          <w:szCs w:val="22"/>
        </w:rPr>
        <w:t>(</w:t>
      </w:r>
      <w:r w:rsidR="00603801" w:rsidRPr="00603801">
        <w:rPr>
          <w:rFonts w:asciiTheme="minorHAnsi" w:hAnsiTheme="minorHAnsi"/>
          <w:b/>
          <w:bCs/>
          <w:sz w:val="22"/>
          <w:szCs w:val="22"/>
        </w:rPr>
        <w:t>Recommended</w:t>
      </w:r>
      <w:r w:rsidR="00603801">
        <w:rPr>
          <w:rFonts w:asciiTheme="minorHAnsi" w:hAnsiTheme="minorHAnsi"/>
          <w:b/>
          <w:bCs/>
          <w:sz w:val="22"/>
          <w:szCs w:val="22"/>
        </w:rPr>
        <w:t>)</w:t>
      </w:r>
    </w:p>
    <w:p w14:paraId="4BFF0766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Open the project folder in </w:t>
      </w:r>
      <w:r w:rsidRPr="004C26D5">
        <w:rPr>
          <w:rStyle w:val="Strong"/>
          <w:rFonts w:asciiTheme="minorHAnsi" w:hAnsiTheme="minorHAnsi"/>
          <w:sz w:val="22"/>
          <w:szCs w:val="22"/>
        </w:rPr>
        <w:t>VS Code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11CBA368" w14:textId="77777777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Right-click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and select </w:t>
      </w:r>
      <w:r w:rsidRPr="004C26D5">
        <w:rPr>
          <w:rStyle w:val="Strong"/>
          <w:rFonts w:asciiTheme="minorHAnsi" w:hAnsiTheme="minorHAnsi"/>
          <w:sz w:val="22"/>
          <w:szCs w:val="22"/>
        </w:rPr>
        <w:t>“Open with Live Server”</w:t>
      </w:r>
      <w:r w:rsidRPr="004C26D5">
        <w:rPr>
          <w:rFonts w:asciiTheme="minorHAnsi" w:hAnsiTheme="minorHAnsi"/>
          <w:sz w:val="22"/>
          <w:szCs w:val="22"/>
        </w:rPr>
        <w:t>.</w:t>
      </w:r>
    </w:p>
    <w:p w14:paraId="4C488DF8" w14:textId="6EEC5F63" w:rsidR="004C26D5" w:rsidRPr="004C26D5" w:rsidRDefault="004C26D5" w:rsidP="007C2C0E">
      <w:pPr>
        <w:pStyle w:val="NormalWeb"/>
        <w:numPr>
          <w:ilvl w:val="0"/>
          <w:numId w:val="28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The application will run in your default browser. From the </w:t>
      </w:r>
      <w:r w:rsidR="006731F4">
        <w:rPr>
          <w:rFonts w:asciiTheme="minorHAnsi" w:hAnsiTheme="minorHAnsi"/>
          <w:sz w:val="22"/>
          <w:szCs w:val="22"/>
        </w:rPr>
        <w:t>Home Page</w:t>
      </w:r>
      <w:r w:rsidRPr="004C26D5">
        <w:rPr>
          <w:rFonts w:asciiTheme="minorHAnsi" w:hAnsiTheme="minorHAnsi"/>
          <w:sz w:val="22"/>
          <w:szCs w:val="22"/>
        </w:rPr>
        <w:t xml:space="preserve">, you can navigate to 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or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 xml:space="preserve"> as required.</w:t>
      </w:r>
    </w:p>
    <w:p w14:paraId="167B3DFC" w14:textId="6A375AC3" w:rsidR="004C26D5" w:rsidRPr="0055403A" w:rsidRDefault="0055403A" w:rsidP="007C2C0E">
      <w:pPr>
        <w:pStyle w:val="NormalWeb"/>
        <w:numPr>
          <w:ilvl w:val="0"/>
          <w:numId w:val="27"/>
        </w:numPr>
        <w:rPr>
          <w:rFonts w:asciiTheme="minorHAnsi" w:hAnsiTheme="minorHAnsi"/>
          <w:b/>
          <w:bCs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O</w:t>
      </w:r>
      <w:r w:rsidR="004C26D5" w:rsidRPr="0055403A">
        <w:rPr>
          <w:rStyle w:val="Strong"/>
          <w:rFonts w:asciiTheme="minorHAnsi" w:hAnsiTheme="minorHAnsi"/>
          <w:sz w:val="22"/>
          <w:szCs w:val="22"/>
        </w:rPr>
        <w:t>ption 2 – Run directly in a Web Browser</w:t>
      </w:r>
      <w:r w:rsidR="00523791">
        <w:rPr>
          <w:rStyle w:val="Strong"/>
          <w:rFonts w:asciiTheme="minorHAnsi" w:hAnsiTheme="minorHAnsi"/>
          <w:sz w:val="22"/>
          <w:szCs w:val="22"/>
        </w:rPr>
        <w:t xml:space="preserve"> -- (Alternative)</w:t>
      </w:r>
    </w:p>
    <w:p w14:paraId="1105ACB0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Open the project folder on your computer.</w:t>
      </w:r>
    </w:p>
    <w:p w14:paraId="21BEA1FF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 xml:space="preserve">Double-click on </w:t>
      </w:r>
      <w:r w:rsidRPr="004C26D5">
        <w:rPr>
          <w:rStyle w:val="Strong"/>
          <w:rFonts w:asciiTheme="minorHAnsi" w:hAnsiTheme="minorHAnsi"/>
          <w:sz w:val="22"/>
          <w:szCs w:val="22"/>
        </w:rPr>
        <w:t>store.html</w:t>
      </w:r>
      <w:r w:rsidRPr="004C26D5">
        <w:rPr>
          <w:rFonts w:asciiTheme="minorHAnsi" w:hAnsiTheme="minorHAnsi"/>
          <w:sz w:val="22"/>
          <w:szCs w:val="22"/>
        </w:rPr>
        <w:t xml:space="preserve"> to open it in your default web browser.</w:t>
      </w:r>
    </w:p>
    <w:p w14:paraId="2959871C" w14:textId="77777777" w:rsidR="004C26D5" w:rsidRPr="004C26D5" w:rsidRDefault="004C26D5" w:rsidP="007C2C0E">
      <w:pPr>
        <w:pStyle w:val="NormalWeb"/>
        <w:numPr>
          <w:ilvl w:val="0"/>
          <w:numId w:val="2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4C26D5">
        <w:rPr>
          <w:rFonts w:asciiTheme="minorHAnsi" w:hAnsiTheme="minorHAnsi"/>
          <w:sz w:val="22"/>
          <w:szCs w:val="22"/>
        </w:rPr>
        <w:t>Navigate to other pages (</w:t>
      </w:r>
      <w:r w:rsidRPr="004C26D5">
        <w:rPr>
          <w:rStyle w:val="Strong"/>
          <w:rFonts w:asciiTheme="minorHAnsi" w:hAnsiTheme="minorHAnsi"/>
          <w:sz w:val="22"/>
          <w:szCs w:val="22"/>
        </w:rPr>
        <w:t>add.html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inventory.html</w:t>
      </w:r>
      <w:r w:rsidRPr="004C26D5">
        <w:rPr>
          <w:rFonts w:asciiTheme="minorHAnsi" w:hAnsiTheme="minorHAnsi"/>
          <w:sz w:val="22"/>
          <w:szCs w:val="22"/>
        </w:rPr>
        <w:t xml:space="preserve">, </w:t>
      </w:r>
      <w:r w:rsidRPr="004C26D5">
        <w:rPr>
          <w:rStyle w:val="Strong"/>
          <w:rFonts w:asciiTheme="minorHAnsi" w:hAnsiTheme="minorHAnsi"/>
          <w:sz w:val="22"/>
          <w:szCs w:val="22"/>
        </w:rPr>
        <w:t>sales.html</w:t>
      </w:r>
      <w:r w:rsidRPr="004C26D5">
        <w:rPr>
          <w:rFonts w:asciiTheme="minorHAnsi" w:hAnsiTheme="minorHAnsi"/>
          <w:sz w:val="22"/>
          <w:szCs w:val="22"/>
        </w:rPr>
        <w:t>) using the navigation bar.</w:t>
      </w:r>
    </w:p>
    <w:p w14:paraId="296D66A9" w14:textId="77777777" w:rsidR="00F32DBD" w:rsidRDefault="00775E13">
      <w:pPr>
        <w:pStyle w:val="Heading1"/>
      </w:pPr>
      <w:r>
        <w:t>Component Documentation</w:t>
      </w:r>
    </w:p>
    <w:p w14:paraId="65082F3E" w14:textId="77777777" w:rsidR="00F32DBD" w:rsidRDefault="00775E13">
      <w:pPr>
        <w:pStyle w:val="Heading2"/>
      </w:pPr>
      <w:r>
        <w:t>store.html</w:t>
      </w:r>
    </w:p>
    <w:p w14:paraId="16F52CC5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>Provides navigation links to all other modules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cart.html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inventory.html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sales.html</w:t>
      </w:r>
      <w:r w:rsidRPr="00997C5F">
        <w:rPr>
          <w:rFonts w:asciiTheme="minorHAnsi" w:hAnsiTheme="minorHAnsi" w:cstheme="majorHAnsi"/>
          <w:sz w:val="22"/>
          <w:szCs w:val="22"/>
        </w:rPr>
        <w:t xml:space="preserve">, and 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add.html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56C34932" w14:textId="69C0016F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t xml:space="preserve">Displays the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Products Catalog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 search feature (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search</w:t>
      </w:r>
      <w:r>
        <w:rPr>
          <w:rStyle w:val="HTMLCode"/>
          <w:rFonts w:asciiTheme="minorHAnsi" w:hAnsiTheme="minorHAnsi" w:cstheme="majorHAnsi"/>
          <w:sz w:val="22"/>
          <w:szCs w:val="22"/>
        </w:rPr>
        <w:t>-</w:t>
      </w:r>
      <w:r w:rsidRPr="00997C5F">
        <w:rPr>
          <w:rStyle w:val="HTMLCode"/>
          <w:rFonts w:asciiTheme="minorHAnsi" w:hAnsiTheme="minorHAnsi" w:cstheme="majorHAnsi"/>
          <w:sz w:val="22"/>
          <w:szCs w:val="22"/>
        </w:rPr>
        <w:t>Box</w:t>
      </w:r>
      <w:r w:rsidRPr="00997C5F">
        <w:rPr>
          <w:rFonts w:asciiTheme="minorHAnsi" w:hAnsiTheme="minorHAnsi" w:cstheme="majorHAnsi"/>
          <w:sz w:val="22"/>
          <w:szCs w:val="22"/>
        </w:rPr>
        <w:t>).</w:t>
      </w:r>
    </w:p>
    <w:p w14:paraId="1CDBF5E2" w14:textId="77777777" w:rsidR="00997C5F" w:rsidRPr="00997C5F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</w:rPr>
      </w:pPr>
      <w:r w:rsidRPr="00997C5F">
        <w:rPr>
          <w:rFonts w:asciiTheme="minorHAnsi" w:hAnsiTheme="minorHAnsi" w:cstheme="majorHAnsi"/>
          <w:sz w:val="22"/>
          <w:szCs w:val="22"/>
        </w:rPr>
        <w:lastRenderedPageBreak/>
        <w:t xml:space="preserve">Includes a </w:t>
      </w:r>
      <w:r w:rsidRPr="00997C5F">
        <w:rPr>
          <w:rStyle w:val="Strong"/>
          <w:rFonts w:asciiTheme="minorHAnsi" w:hAnsiTheme="minorHAnsi" w:cstheme="majorHAnsi"/>
          <w:sz w:val="22"/>
          <w:szCs w:val="22"/>
        </w:rPr>
        <w:t>footer section</w:t>
      </w:r>
      <w:r w:rsidRPr="00997C5F">
        <w:rPr>
          <w:rFonts w:asciiTheme="minorHAnsi" w:hAnsiTheme="minorHAnsi" w:cstheme="majorHAnsi"/>
          <w:sz w:val="22"/>
          <w:szCs w:val="22"/>
        </w:rPr>
        <w:t xml:space="preserve"> with app information, social links, and useful links.</w:t>
      </w:r>
    </w:p>
    <w:p w14:paraId="0609532A" w14:textId="2433A1B6" w:rsidR="00F32DBD" w:rsidRDefault="00997C5F" w:rsidP="007C2C0E">
      <w:pPr>
        <w:pStyle w:val="NormalWeb"/>
        <w:numPr>
          <w:ilvl w:val="0"/>
          <w:numId w:val="24"/>
        </w:numPr>
        <w:spacing w:after="240" w:afterAutospacing="0"/>
        <w:rPr>
          <w:rFonts w:asciiTheme="minorHAnsi" w:hAnsiTheme="minorHAnsi" w:cstheme="majorHAnsi"/>
          <w:sz w:val="22"/>
          <w:szCs w:val="22"/>
          <w:highlight w:val="lightGray"/>
        </w:rPr>
      </w:pP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Uses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store.css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styling and </w:t>
      </w:r>
      <w:r w:rsidRPr="00997C5F">
        <w:rPr>
          <w:rStyle w:val="HTMLCode"/>
          <w:rFonts w:asciiTheme="minorHAnsi" w:hAnsiTheme="minorHAnsi" w:cstheme="majorHAnsi"/>
          <w:sz w:val="22"/>
          <w:szCs w:val="22"/>
          <w:highlight w:val="lightGray"/>
        </w:rPr>
        <w:t>store.js</w:t>
      </w:r>
      <w:r w:rsidRPr="00997C5F">
        <w:rPr>
          <w:rFonts w:asciiTheme="minorHAnsi" w:hAnsiTheme="minorHAnsi" w:cstheme="majorHAnsi"/>
          <w:sz w:val="22"/>
          <w:szCs w:val="22"/>
          <w:highlight w:val="lightGray"/>
        </w:rPr>
        <w:t xml:space="preserve"> for product loading and interactivity.</w:t>
      </w:r>
    </w:p>
    <w:p w14:paraId="1A326735" w14:textId="3F10B8A1" w:rsidR="005D0C89" w:rsidRDefault="008F406D" w:rsidP="005D0C89">
      <w:pPr>
        <w:pStyle w:val="Heading2"/>
      </w:pPr>
      <w:r>
        <w:t>cart</w:t>
      </w:r>
      <w:r w:rsidR="005D0C89">
        <w:t>.html</w:t>
      </w:r>
    </w:p>
    <w:p w14:paraId="6E1766AA" w14:textId="6B5D5022" w:rsidR="004F36C0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Displays the list of products currently added to the shopping cart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Container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09986241" w14:textId="34E5B4FE" w:rsidR="00FF5604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Shows a </w:t>
      </w:r>
      <w:r w:rsidRPr="008328EF">
        <w:rPr>
          <w:rStyle w:val="Strong"/>
          <w:rFonts w:asciiTheme="minorHAnsi" w:hAnsiTheme="minorHAnsi"/>
          <w:sz w:val="22"/>
          <w:szCs w:val="22"/>
        </w:rPr>
        <w:t>cart summary</w:t>
      </w:r>
      <w:r w:rsidRPr="008328EF">
        <w:rPr>
          <w:rFonts w:asciiTheme="minorHAnsi" w:hAnsiTheme="minorHAnsi"/>
          <w:sz w:val="22"/>
          <w:szCs w:val="22"/>
        </w:rPr>
        <w:t xml:space="preserve"> (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Summary</w:t>
      </w:r>
      <w:r w:rsidRPr="008328EF">
        <w:rPr>
          <w:rFonts w:asciiTheme="minorHAnsi" w:hAnsiTheme="minorHAnsi"/>
          <w:sz w:val="22"/>
          <w:szCs w:val="22"/>
        </w:rPr>
        <w:t>) with total items and pricing details.</w:t>
      </w:r>
    </w:p>
    <w:p w14:paraId="122D6948" w14:textId="02A83225" w:rsidR="005D0C89" w:rsidRPr="008328EF" w:rsidRDefault="005D0C89" w:rsidP="007C2C0E">
      <w:pPr>
        <w:pStyle w:val="NormalWeb"/>
        <w:numPr>
          <w:ilvl w:val="0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>Provides two main actions:</w:t>
      </w:r>
    </w:p>
    <w:p w14:paraId="732CA913" w14:textId="512F3A5D" w:rsidR="005D0C89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Checkout Cart</w:t>
      </w:r>
      <w:r w:rsidRPr="008328EF">
        <w:rPr>
          <w:rFonts w:asciiTheme="minorHAnsi" w:hAnsiTheme="minorHAnsi"/>
          <w:sz w:val="22"/>
          <w:szCs w:val="22"/>
        </w:rPr>
        <w:t xml:space="preserve"> → Processes the order (via </w:t>
      </w:r>
      <w:r w:rsidRPr="008328EF">
        <w:rPr>
          <w:rStyle w:val="HTMLCode"/>
          <w:rFonts w:asciiTheme="minorHAnsi" w:hAnsiTheme="minorHAnsi"/>
          <w:sz w:val="22"/>
          <w:szCs w:val="22"/>
        </w:rPr>
        <w:t>checkout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Cart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2B549888" w14:textId="47B4193A" w:rsidR="00FF5604" w:rsidRPr="008328EF" w:rsidRDefault="005D0C89" w:rsidP="007C2C0E">
      <w:pPr>
        <w:pStyle w:val="NormalWeb"/>
        <w:numPr>
          <w:ilvl w:val="1"/>
          <w:numId w:val="30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Style w:val="Strong"/>
          <w:rFonts w:asciiTheme="minorHAnsi" w:hAnsiTheme="minorHAnsi"/>
          <w:sz w:val="22"/>
          <w:szCs w:val="22"/>
        </w:rPr>
        <w:t>Clear Cart</w:t>
      </w:r>
      <w:r w:rsidRPr="008328EF">
        <w:rPr>
          <w:rFonts w:asciiTheme="minorHAnsi" w:hAnsiTheme="minorHAnsi"/>
          <w:sz w:val="22"/>
          <w:szCs w:val="22"/>
        </w:rPr>
        <w:t xml:space="preserve"> → Empties the cart (via </w:t>
      </w:r>
      <w:r w:rsidRPr="008328EF">
        <w:rPr>
          <w:rStyle w:val="HTMLCode"/>
          <w:rFonts w:asciiTheme="minorHAnsi" w:hAnsiTheme="minorHAnsi"/>
          <w:sz w:val="22"/>
          <w:szCs w:val="22"/>
        </w:rPr>
        <w:t>clear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-</w:t>
      </w:r>
      <w:r w:rsidRPr="008328EF">
        <w:rPr>
          <w:rStyle w:val="HTMLCode"/>
          <w:rFonts w:asciiTheme="minorHAnsi" w:hAnsiTheme="minorHAnsi"/>
          <w:sz w:val="22"/>
          <w:szCs w:val="22"/>
        </w:rPr>
        <w:t>Car</w:t>
      </w:r>
      <w:r w:rsidR="00E96248" w:rsidRPr="008328EF">
        <w:rPr>
          <w:rStyle w:val="HTMLCode"/>
          <w:rFonts w:asciiTheme="minorHAnsi" w:hAnsiTheme="minorHAnsi"/>
          <w:sz w:val="22"/>
          <w:szCs w:val="22"/>
        </w:rPr>
        <w:t>t(</w:t>
      </w:r>
      <w:r w:rsidRPr="008328EF">
        <w:rPr>
          <w:rStyle w:val="HTMLCode"/>
          <w:rFonts w:asciiTheme="minorHAnsi" w:hAnsiTheme="minorHAnsi"/>
          <w:sz w:val="22"/>
          <w:szCs w:val="22"/>
        </w:rPr>
        <w:t>)</w:t>
      </w:r>
      <w:r w:rsidRPr="008328EF">
        <w:rPr>
          <w:rFonts w:asciiTheme="minorHAnsi" w:hAnsiTheme="minorHAnsi"/>
          <w:sz w:val="22"/>
          <w:szCs w:val="22"/>
        </w:rPr>
        <w:t xml:space="preserve"> in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>).</w:t>
      </w:r>
    </w:p>
    <w:p w14:paraId="44776AAB" w14:textId="3ACB7BAE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cart.css</w:t>
      </w:r>
      <w:r w:rsidRPr="008328EF">
        <w:rPr>
          <w:rFonts w:asciiTheme="minorHAnsi" w:hAnsiTheme="minorHAnsi"/>
          <w:sz w:val="22"/>
          <w:szCs w:val="22"/>
        </w:rPr>
        <w:t xml:space="preserve"> for styling the cart layout and buttons.</w:t>
      </w:r>
    </w:p>
    <w:p w14:paraId="3443EA34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Uses </w:t>
      </w:r>
      <w:r w:rsidRPr="008328EF">
        <w:rPr>
          <w:rStyle w:val="HTMLCode"/>
          <w:rFonts w:asciiTheme="minorHAnsi" w:hAnsiTheme="minorHAnsi"/>
          <w:sz w:val="22"/>
          <w:szCs w:val="22"/>
        </w:rPr>
        <w:t>cart.js</w:t>
      </w:r>
      <w:r w:rsidRPr="008328EF">
        <w:rPr>
          <w:rFonts w:asciiTheme="minorHAnsi" w:hAnsiTheme="minorHAnsi"/>
          <w:sz w:val="22"/>
          <w:szCs w:val="22"/>
        </w:rPr>
        <w:t xml:space="preserve"> to manage cart operations (add, remove, checkout, and clear).</w:t>
      </w:r>
    </w:p>
    <w:p w14:paraId="2C7C9CB1" w14:textId="77777777" w:rsidR="005D0C89" w:rsidRPr="008328EF" w:rsidRDefault="005D0C89" w:rsidP="007C2C0E">
      <w:pPr>
        <w:pStyle w:val="NormalWeb"/>
        <w:numPr>
          <w:ilvl w:val="0"/>
          <w:numId w:val="3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8328EF">
        <w:rPr>
          <w:rFonts w:asciiTheme="minorHAnsi" w:hAnsiTheme="minorHAnsi"/>
          <w:sz w:val="22"/>
          <w:szCs w:val="22"/>
        </w:rPr>
        <w:t xml:space="preserve">Integrated with the </w:t>
      </w:r>
      <w:r w:rsidRPr="008328EF">
        <w:rPr>
          <w:rStyle w:val="Strong"/>
          <w:rFonts w:asciiTheme="minorHAnsi" w:hAnsiTheme="minorHAnsi"/>
          <w:sz w:val="22"/>
          <w:szCs w:val="22"/>
        </w:rPr>
        <w:t>navbar</w:t>
      </w:r>
      <w:r w:rsidRPr="008328EF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2EC82C7A" w14:textId="122CB7EA" w:rsidR="00F32DBD" w:rsidRDefault="00775E13">
      <w:pPr>
        <w:pStyle w:val="Heading2"/>
      </w:pPr>
      <w:r>
        <w:t>add.html</w:t>
      </w:r>
    </w:p>
    <w:p w14:paraId="34084858" w14:textId="68EBF539" w:rsidR="00997C5F" w:rsidRPr="00997C5F" w:rsidRDefault="00997C5F" w:rsidP="007C2C0E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Provides a </w:t>
      </w:r>
      <w:r w:rsidRPr="00997C5F">
        <w:rPr>
          <w:rStyle w:val="Strong"/>
          <w:rFonts w:asciiTheme="minorHAnsi" w:hAnsiTheme="minorHAnsi"/>
          <w:sz w:val="22"/>
          <w:szCs w:val="22"/>
        </w:rPr>
        <w:t>form</w:t>
      </w:r>
      <w:r w:rsidRPr="00997C5F">
        <w:rPr>
          <w:rFonts w:asciiTheme="minorHAnsi" w:hAnsiTheme="minorHAnsi"/>
          <w:sz w:val="22"/>
          <w:szCs w:val="22"/>
        </w:rPr>
        <w:t xml:space="preserve"> to input new product details including:</w:t>
      </w:r>
    </w:p>
    <w:p w14:paraId="6145E6D9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Name</w:t>
      </w:r>
    </w:p>
    <w:p w14:paraId="51B5F3D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Product Image URL</w:t>
      </w:r>
    </w:p>
    <w:p w14:paraId="4C5947BE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Price</w:t>
      </w:r>
    </w:p>
    <w:p w14:paraId="1822116D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Stock Quantity</w:t>
      </w:r>
    </w:p>
    <w:p w14:paraId="6E034E6C" w14:textId="77777777" w:rsidR="00E01EB2" w:rsidRPr="00997C5F" w:rsidRDefault="00E01EB2" w:rsidP="007C2C0E">
      <w:pPr>
        <w:pStyle w:val="NormalWeb"/>
        <w:numPr>
          <w:ilvl w:val="0"/>
          <w:numId w:val="9"/>
        </w:num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Pr="00997C5F">
        <w:rPr>
          <w:rFonts w:asciiTheme="minorHAnsi" w:hAnsiTheme="minorHAnsi"/>
          <w:sz w:val="22"/>
          <w:szCs w:val="22"/>
        </w:rPr>
        <w:t>ags (comma-separated)</w:t>
      </w:r>
    </w:p>
    <w:p w14:paraId="7598CC03" w14:textId="2707AACF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Strong"/>
          <w:rFonts w:asciiTheme="minorHAnsi" w:hAnsiTheme="minorHAnsi"/>
          <w:sz w:val="22"/>
          <w:szCs w:val="22"/>
        </w:rPr>
        <w:t>form validation</w:t>
      </w:r>
      <w:r w:rsidRPr="00997C5F">
        <w:rPr>
          <w:rFonts w:asciiTheme="minorHAnsi" w:hAnsiTheme="minorHAnsi"/>
          <w:sz w:val="22"/>
          <w:szCs w:val="22"/>
        </w:rPr>
        <w:t xml:space="preserve"> with </w:t>
      </w:r>
      <w:r w:rsidRPr="00997C5F">
        <w:rPr>
          <w:rStyle w:val="HTMLCode"/>
          <w:rFonts w:asciiTheme="minorHAnsi" w:hAnsiTheme="minorHAnsi"/>
          <w:sz w:val="22"/>
          <w:szCs w:val="22"/>
        </w:rPr>
        <w:t>required</w:t>
      </w:r>
      <w:r w:rsidRPr="00997C5F">
        <w:rPr>
          <w:rFonts w:asciiTheme="minorHAnsi" w:hAnsiTheme="minorHAnsi"/>
          <w:sz w:val="22"/>
          <w:szCs w:val="22"/>
        </w:rPr>
        <w:t xml:space="preserve"> attributes to ensure all fields are filled.</w:t>
      </w:r>
    </w:p>
    <w:p w14:paraId="01D7834F" w14:textId="4463EC99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Shows a </w:t>
      </w:r>
      <w:r w:rsidRPr="00997C5F">
        <w:rPr>
          <w:rStyle w:val="Strong"/>
          <w:rFonts w:asciiTheme="minorHAnsi" w:hAnsiTheme="minorHAnsi"/>
          <w:sz w:val="22"/>
          <w:szCs w:val="22"/>
        </w:rPr>
        <w:t>success message</w:t>
      </w:r>
      <w:r w:rsidRPr="00997C5F">
        <w:rPr>
          <w:rFonts w:asciiTheme="minorHAnsi" w:hAnsiTheme="minorHAnsi"/>
          <w:sz w:val="22"/>
          <w:szCs w:val="22"/>
        </w:rPr>
        <w:t xml:space="preserve"> (</w:t>
      </w:r>
      <w:r w:rsidRPr="00997C5F">
        <w:rPr>
          <w:rStyle w:val="HTMLCode"/>
          <w:rFonts w:ascii="Segoe UI Emoji" w:hAnsi="Segoe UI Emoji" w:cs="Segoe UI Emoji"/>
          <w:sz w:val="22"/>
          <w:szCs w:val="22"/>
        </w:rPr>
        <w:t>✅</w:t>
      </w:r>
      <w:r w:rsidRPr="00997C5F">
        <w:rPr>
          <w:rStyle w:val="HTMLCode"/>
          <w:rFonts w:asciiTheme="minorHAnsi" w:hAnsiTheme="minorHAnsi"/>
          <w:sz w:val="22"/>
          <w:szCs w:val="22"/>
        </w:rPr>
        <w:t xml:space="preserve"> Product added successfully!</w:t>
      </w:r>
      <w:r w:rsidRPr="00997C5F">
        <w:rPr>
          <w:rFonts w:asciiTheme="minorHAnsi" w:hAnsiTheme="minorHAnsi"/>
          <w:sz w:val="22"/>
          <w:szCs w:val="22"/>
        </w:rPr>
        <w:t>) after submission.</w:t>
      </w:r>
    </w:p>
    <w:p w14:paraId="4ABA42C3" w14:textId="77777777" w:rsidR="00E01EB2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 xml:space="preserve">Uses </w:t>
      </w:r>
      <w:r w:rsidRPr="00997C5F">
        <w:rPr>
          <w:rStyle w:val="HTMLCode"/>
          <w:rFonts w:asciiTheme="minorHAnsi" w:hAnsiTheme="minorHAnsi"/>
          <w:sz w:val="22"/>
          <w:szCs w:val="22"/>
        </w:rPr>
        <w:t>add.css</w:t>
      </w:r>
      <w:r w:rsidRPr="00997C5F">
        <w:rPr>
          <w:rFonts w:asciiTheme="minorHAnsi" w:hAnsiTheme="minorHAnsi"/>
          <w:sz w:val="22"/>
          <w:szCs w:val="22"/>
        </w:rPr>
        <w:t xml:space="preserve"> for styling and </w:t>
      </w:r>
      <w:r w:rsidRPr="00997C5F">
        <w:rPr>
          <w:rStyle w:val="HTMLCode"/>
          <w:rFonts w:asciiTheme="minorHAnsi" w:hAnsiTheme="minorHAnsi"/>
          <w:sz w:val="22"/>
          <w:szCs w:val="22"/>
        </w:rPr>
        <w:t>add.js</w:t>
      </w:r>
      <w:r w:rsidRPr="00997C5F">
        <w:rPr>
          <w:rFonts w:asciiTheme="minorHAnsi" w:hAnsiTheme="minorHAnsi"/>
          <w:sz w:val="22"/>
          <w:szCs w:val="22"/>
        </w:rPr>
        <w:t xml:space="preserve"> for handling form submission, validation, and updating inventory data.</w:t>
      </w:r>
    </w:p>
    <w:p w14:paraId="60D41F20" w14:textId="70F38ECD" w:rsidR="00997C5F" w:rsidRPr="00997C5F" w:rsidRDefault="00997C5F" w:rsidP="007C2C0E">
      <w:pPr>
        <w:pStyle w:val="NormalWeb"/>
        <w:numPr>
          <w:ilvl w:val="0"/>
          <w:numId w:val="8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997C5F">
        <w:rPr>
          <w:rFonts w:asciiTheme="minorHAnsi" w:hAnsiTheme="minorHAnsi"/>
          <w:sz w:val="22"/>
          <w:szCs w:val="22"/>
        </w:rPr>
        <w:t>Integrated with navigation bar (links to Home, Cart, Inventory, Sales, Add Product).</w:t>
      </w:r>
    </w:p>
    <w:p w14:paraId="6CDB33A4" w14:textId="77777777" w:rsidR="00F32DBD" w:rsidRDefault="00775E13">
      <w:pPr>
        <w:pStyle w:val="Heading2"/>
      </w:pPr>
      <w:r>
        <w:t>inventory.html</w:t>
      </w:r>
    </w:p>
    <w:p w14:paraId="54D04A23" w14:textId="7DD0773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Displays a </w:t>
      </w:r>
      <w:r w:rsidRPr="00E01EB2">
        <w:rPr>
          <w:rStyle w:val="Strong"/>
          <w:rFonts w:asciiTheme="minorHAnsi" w:hAnsiTheme="minorHAnsi"/>
          <w:sz w:val="22"/>
          <w:szCs w:val="22"/>
        </w:rPr>
        <w:t>grid of products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Grid</w:t>
      </w:r>
      <w:r w:rsidRPr="00E01EB2">
        <w:rPr>
          <w:rFonts w:asciiTheme="minorHAnsi" w:hAnsiTheme="minorHAnsi"/>
          <w:sz w:val="22"/>
          <w:szCs w:val="22"/>
        </w:rPr>
        <w:t>) with current stock details.</w:t>
      </w:r>
    </w:p>
    <w:p w14:paraId="55B8FE73" w14:textId="4179A0F1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Provides </w:t>
      </w:r>
      <w:r w:rsidRPr="00E01EB2">
        <w:rPr>
          <w:rStyle w:val="Strong"/>
          <w:rFonts w:asciiTheme="minorHAnsi" w:hAnsiTheme="minorHAnsi"/>
          <w:sz w:val="22"/>
          <w:szCs w:val="22"/>
        </w:rPr>
        <w:t>search functionality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search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Input</w:t>
      </w:r>
      <w:r w:rsidRPr="00E01EB2">
        <w:rPr>
          <w:rFonts w:asciiTheme="minorHAnsi" w:hAnsiTheme="minorHAnsi"/>
          <w:sz w:val="22"/>
          <w:szCs w:val="22"/>
        </w:rPr>
        <w:t>) to quickly find products.</w:t>
      </w:r>
    </w:p>
    <w:p w14:paraId="42850050" w14:textId="77777777" w:rsid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lastRenderedPageBreak/>
        <w:t xml:space="preserve">Includes </w:t>
      </w:r>
      <w:r w:rsidRPr="00E01EB2">
        <w:rPr>
          <w:rStyle w:val="Strong"/>
          <w:rFonts w:asciiTheme="minorHAnsi" w:hAnsiTheme="minorHAnsi"/>
          <w:sz w:val="22"/>
          <w:szCs w:val="22"/>
        </w:rPr>
        <w:t>stock alert control</w:t>
      </w:r>
      <w:r w:rsidRPr="00E01EB2">
        <w:rPr>
          <w:rFonts w:asciiTheme="minorHAnsi" w:hAnsiTheme="minorHAnsi"/>
          <w:sz w:val="22"/>
          <w:szCs w:val="22"/>
        </w:rPr>
        <w:t xml:space="preserve"> (</w:t>
      </w:r>
      <w:r w:rsidRPr="00E01EB2">
        <w:rPr>
          <w:rStyle w:val="HTMLCode"/>
          <w:rFonts w:asciiTheme="minorHAnsi" w:hAnsiTheme="minorHAnsi"/>
          <w:sz w:val="22"/>
          <w:szCs w:val="22"/>
        </w:rPr>
        <w:t>alert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E01EB2">
        <w:rPr>
          <w:rStyle w:val="HTMLCode"/>
          <w:rFonts w:asciiTheme="minorHAnsi" w:hAnsiTheme="minorHAnsi"/>
          <w:sz w:val="22"/>
          <w:szCs w:val="22"/>
        </w:rPr>
        <w:t>Value</w:t>
      </w:r>
      <w:r w:rsidRPr="00E01EB2">
        <w:rPr>
          <w:rFonts w:asciiTheme="minorHAnsi" w:hAnsiTheme="minorHAnsi"/>
          <w:sz w:val="22"/>
          <w:szCs w:val="22"/>
        </w:rPr>
        <w:t>) to highlight items below a certain threshold.</w:t>
      </w:r>
    </w:p>
    <w:p w14:paraId="514B9EAE" w14:textId="00B1DD57" w:rsidR="00E01EB2" w:rsidRPr="00004FFB" w:rsidRDefault="00E01EB2" w:rsidP="00004FFB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004FFB">
        <w:rPr>
          <w:rFonts w:asciiTheme="minorHAnsi" w:hAnsiTheme="minorHAnsi"/>
          <w:sz w:val="22"/>
          <w:szCs w:val="22"/>
        </w:rPr>
        <w:t xml:space="preserve">Has a </w:t>
      </w:r>
      <w:r w:rsidRPr="00004FFB">
        <w:rPr>
          <w:rStyle w:val="Strong"/>
          <w:rFonts w:asciiTheme="minorHAnsi" w:hAnsiTheme="minorHAnsi"/>
          <w:sz w:val="22"/>
          <w:szCs w:val="22"/>
        </w:rPr>
        <w:t>checkbox option</w:t>
      </w:r>
      <w:r w:rsidRPr="00004FFB">
        <w:rPr>
          <w:rFonts w:asciiTheme="minorHAnsi" w:hAnsiTheme="minorHAnsi"/>
          <w:sz w:val="22"/>
          <w:szCs w:val="22"/>
        </w:rPr>
        <w:t xml:space="preserve"> (</w:t>
      </w:r>
      <w:r w:rsidRPr="00004FFB">
        <w:rPr>
          <w:rStyle w:val="HTMLCode"/>
          <w:rFonts w:asciiTheme="minorHAnsi" w:hAnsiTheme="minorHAnsi"/>
          <w:sz w:val="22"/>
          <w:szCs w:val="22"/>
        </w:rPr>
        <w:t>show-Depleted</w:t>
      </w:r>
      <w:r w:rsidRPr="00004FFB">
        <w:rPr>
          <w:rFonts w:asciiTheme="minorHAnsi" w:hAnsiTheme="minorHAnsi"/>
          <w:sz w:val="22"/>
          <w:szCs w:val="22"/>
        </w:rPr>
        <w:t>) to filter and show only depleted/out-of-stock items.</w:t>
      </w:r>
    </w:p>
    <w:p w14:paraId="5D135AEA" w14:textId="21F1923A" w:rsidR="00E01EB2" w:rsidRPr="00E01EB2" w:rsidRDefault="00E01EB2" w:rsidP="007C2C0E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/>
          <w:sz w:val="22"/>
          <w:szCs w:val="22"/>
        </w:rPr>
      </w:pPr>
      <w:r w:rsidRPr="00E01EB2">
        <w:rPr>
          <w:rFonts w:asciiTheme="minorHAnsi" w:hAnsiTheme="minorHAnsi"/>
          <w:sz w:val="22"/>
          <w:szCs w:val="22"/>
        </w:rPr>
        <w:t xml:space="preserve">Uses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inventory.css</w:t>
      </w:r>
      <w:r w:rsidRPr="00E01EB2">
        <w:rPr>
          <w:rFonts w:asciiTheme="minorHAnsi" w:hAnsiTheme="minorHAnsi"/>
          <w:sz w:val="22"/>
          <w:szCs w:val="22"/>
        </w:rPr>
        <w:t xml:space="preserve"> for styling and </w:t>
      </w:r>
      <w:r w:rsidRPr="00E01EB2">
        <w:rPr>
          <w:rStyle w:val="HTMLCode"/>
          <w:rFonts w:asciiTheme="minorHAnsi" w:hAnsiTheme="minorHAnsi"/>
          <w:sz w:val="22"/>
          <w:szCs w:val="22"/>
        </w:rPr>
        <w:t>inventory.js</w:t>
      </w:r>
      <w:r w:rsidRPr="00E01EB2">
        <w:rPr>
          <w:rFonts w:asciiTheme="minorHAnsi" w:hAnsiTheme="minorHAnsi"/>
          <w:sz w:val="22"/>
          <w:szCs w:val="22"/>
        </w:rPr>
        <w:t xml:space="preserve"> for dynamic loading, filtering, and stock alert functionality.</w:t>
      </w:r>
    </w:p>
    <w:p w14:paraId="62F5788A" w14:textId="77777777" w:rsidR="00F32DBD" w:rsidRDefault="00775E13" w:rsidP="008368D7">
      <w:pPr>
        <w:pStyle w:val="Heading2"/>
        <w:spacing w:after="240"/>
      </w:pPr>
      <w:r>
        <w:t>sales.html</w:t>
      </w:r>
    </w:p>
    <w:p w14:paraId="0A59C5A9" w14:textId="5881775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Displays a section (</w:t>
      </w:r>
      <w:r w:rsidRPr="008368D7">
        <w:rPr>
          <w:rStyle w:val="HTMLCode"/>
          <w:rFonts w:asciiTheme="minorHAnsi" w:hAnsiTheme="minorHAnsi"/>
          <w:sz w:val="22"/>
          <w:szCs w:val="22"/>
        </w:rPr>
        <w:t>sales</w:t>
      </w:r>
      <w:r>
        <w:rPr>
          <w:rStyle w:val="HTMLCode"/>
          <w:rFonts w:asciiTheme="minorHAnsi" w:hAnsiTheme="minorHAnsi"/>
          <w:sz w:val="22"/>
          <w:szCs w:val="22"/>
        </w:rPr>
        <w:t>-</w:t>
      </w:r>
      <w:r w:rsidRPr="008368D7">
        <w:rPr>
          <w:rStyle w:val="HTMLCode"/>
          <w:rFonts w:asciiTheme="minorHAnsi" w:hAnsiTheme="minorHAnsi"/>
          <w:sz w:val="22"/>
          <w:szCs w:val="22"/>
        </w:rPr>
        <w:t>Container</w:t>
      </w:r>
      <w:r w:rsidRPr="008368D7">
        <w:rPr>
          <w:rFonts w:asciiTheme="minorHAnsi" w:hAnsiTheme="minorHAnsi"/>
          <w:sz w:val="22"/>
          <w:szCs w:val="22"/>
        </w:rPr>
        <w:t>) for showing all recorded sales.</w:t>
      </w:r>
    </w:p>
    <w:p w14:paraId="31009EEA" w14:textId="4C3E1679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Provides a </w:t>
      </w:r>
      <w:r w:rsidRPr="008368D7">
        <w:rPr>
          <w:rStyle w:val="Strong"/>
          <w:rFonts w:asciiTheme="minorHAnsi" w:hAnsiTheme="minorHAnsi"/>
          <w:sz w:val="22"/>
          <w:szCs w:val="22"/>
        </w:rPr>
        <w:t>centralized view of transactions</w:t>
      </w:r>
      <w:r w:rsidRPr="008368D7">
        <w:rPr>
          <w:rFonts w:asciiTheme="minorHAnsi" w:hAnsiTheme="minorHAnsi"/>
          <w:sz w:val="22"/>
          <w:szCs w:val="22"/>
        </w:rPr>
        <w:t>, allowing tracking of sold products.</w:t>
      </w:r>
    </w:p>
    <w:p w14:paraId="7FDD4B86" w14:textId="378FB9BD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>Updates inventory quantities after sales are recorded, ensuring stock is kept accurate.</w:t>
      </w:r>
    </w:p>
    <w:p w14:paraId="67A74FAF" w14:textId="7AE8E3C0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sales.css</w:t>
      </w:r>
      <w:r w:rsidRPr="008368D7">
        <w:rPr>
          <w:rFonts w:asciiTheme="minorHAnsi" w:hAnsiTheme="minorHAnsi"/>
          <w:sz w:val="22"/>
          <w:szCs w:val="22"/>
        </w:rPr>
        <w:t xml:space="preserve"> for layout and styling.</w:t>
      </w:r>
    </w:p>
    <w:p w14:paraId="18A8DE18" w14:textId="23DF163B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Uses </w:t>
      </w:r>
      <w:r w:rsidRPr="008368D7">
        <w:rPr>
          <w:rStyle w:val="HTMLCode"/>
          <w:rFonts w:asciiTheme="minorHAnsi" w:hAnsiTheme="minorHAnsi"/>
          <w:sz w:val="22"/>
          <w:szCs w:val="22"/>
        </w:rPr>
        <w:t>sales.js</w:t>
      </w:r>
      <w:r w:rsidRPr="008368D7">
        <w:rPr>
          <w:rFonts w:asciiTheme="minorHAnsi" w:hAnsiTheme="minorHAnsi"/>
          <w:sz w:val="22"/>
          <w:szCs w:val="22"/>
        </w:rPr>
        <w:t xml:space="preserve"> to dynamically fetch, display, and manage sales data.</w:t>
      </w:r>
    </w:p>
    <w:p w14:paraId="215CF951" w14:textId="197C4D52" w:rsidR="008368D7" w:rsidRPr="008368D7" w:rsidRDefault="008368D7" w:rsidP="007C2C0E">
      <w:pPr>
        <w:pStyle w:val="NormalWeb"/>
        <w:numPr>
          <w:ilvl w:val="0"/>
          <w:numId w:val="26"/>
        </w:numPr>
        <w:spacing w:after="240" w:afterAutospacing="0" w:line="276" w:lineRule="auto"/>
        <w:rPr>
          <w:rFonts w:asciiTheme="minorHAnsi" w:hAnsiTheme="minorHAnsi"/>
          <w:sz w:val="22"/>
          <w:szCs w:val="22"/>
        </w:rPr>
      </w:pPr>
      <w:r w:rsidRPr="008368D7">
        <w:rPr>
          <w:rFonts w:asciiTheme="minorHAnsi" w:hAnsiTheme="minorHAnsi"/>
          <w:sz w:val="22"/>
          <w:szCs w:val="22"/>
        </w:rPr>
        <w:t xml:space="preserve">Integrated with the </w:t>
      </w:r>
      <w:r w:rsidRPr="008368D7">
        <w:rPr>
          <w:rStyle w:val="Strong"/>
          <w:rFonts w:asciiTheme="minorHAnsi" w:hAnsiTheme="minorHAnsi"/>
          <w:sz w:val="22"/>
          <w:szCs w:val="22"/>
        </w:rPr>
        <w:t>navbar</w:t>
      </w:r>
      <w:r w:rsidRPr="008368D7">
        <w:rPr>
          <w:rFonts w:asciiTheme="minorHAnsi" w:hAnsiTheme="minorHAnsi"/>
          <w:sz w:val="22"/>
          <w:szCs w:val="22"/>
        </w:rPr>
        <w:t xml:space="preserve"> for navigation between Home, Cart, Inventory, Sales, and Add Product.</w:t>
      </w:r>
    </w:p>
    <w:p w14:paraId="688BD949" w14:textId="77777777" w:rsidR="00F32DBD" w:rsidRDefault="00775E13" w:rsidP="008368D7">
      <w:pPr>
        <w:pStyle w:val="Heading1"/>
        <w:spacing w:before="240" w:after="240"/>
      </w:pPr>
      <w:r>
        <w:t>State Management</w:t>
      </w:r>
    </w:p>
    <w:p w14:paraId="78BE40F5" w14:textId="1495D878" w:rsidR="00393A4D" w:rsidRDefault="00393A4D" w:rsidP="007C2C0E">
      <w:pPr>
        <w:pStyle w:val="ListParagraph"/>
        <w:numPr>
          <w:ilvl w:val="0"/>
          <w:numId w:val="7"/>
        </w:numPr>
        <w:spacing w:before="240" w:line="480" w:lineRule="auto"/>
      </w:pPr>
      <w:r w:rsidRPr="00393A4D">
        <w:t>The project uses JavaScript variables and local</w:t>
      </w:r>
      <w:r w:rsidR="00BF0C62">
        <w:t>-</w:t>
      </w:r>
      <w:r w:rsidRPr="00393A4D">
        <w:t xml:space="preserve">Storage for temporary data storage. </w:t>
      </w:r>
    </w:p>
    <w:p w14:paraId="581BB563" w14:textId="76A14E35" w:rsidR="00F32DBD" w:rsidRDefault="00393A4D" w:rsidP="007C2C0E">
      <w:pPr>
        <w:pStyle w:val="ListParagraph"/>
        <w:numPr>
          <w:ilvl w:val="0"/>
          <w:numId w:val="7"/>
        </w:numPr>
        <w:spacing w:before="240" w:line="360" w:lineRule="auto"/>
      </w:pPr>
      <w:r w:rsidRPr="00393A4D">
        <w:t>Actions performed on add.html (adding products)</w:t>
      </w:r>
      <w:r w:rsidR="00674450">
        <w:t xml:space="preserve"> </w:t>
      </w:r>
      <w:r w:rsidRPr="00393A4D">
        <w:t>or cart.html (</w:t>
      </w:r>
      <w:r w:rsidR="00BF0C62">
        <w:t>Check-out</w:t>
      </w:r>
      <w:r w:rsidRPr="00393A4D">
        <w:t>/removing items from the cart) automatically update and reflect changes on</w:t>
      </w:r>
      <w:r w:rsidR="00674450">
        <w:t xml:space="preserve"> </w:t>
      </w:r>
      <w:r w:rsidR="00674450" w:rsidRPr="00393A4D">
        <w:t xml:space="preserve">sales.html (recording sales), </w:t>
      </w:r>
      <w:r w:rsidRPr="00393A4D">
        <w:t xml:space="preserve"> inventory.html</w:t>
      </w:r>
      <w:r w:rsidR="004B4BDF">
        <w:t>(Stock Updated)</w:t>
      </w:r>
      <w:r w:rsidRPr="00393A4D">
        <w:t xml:space="preserve"> and store.html.</w:t>
      </w:r>
      <w:r w:rsidR="004B4BDF">
        <w:t>(indicated out of stock</w:t>
      </w:r>
      <w:r w:rsidR="00BF0C62">
        <w:t xml:space="preserve"> if the stock is Not Available</w:t>
      </w:r>
      <w:r w:rsidR="004B4BDF">
        <w:t>)</w:t>
      </w:r>
      <w:r w:rsidR="00BF0C62">
        <w:t>.</w:t>
      </w:r>
    </w:p>
    <w:p w14:paraId="3A0A7813" w14:textId="77777777" w:rsidR="00F32DBD" w:rsidRDefault="00775E13" w:rsidP="00A857BA">
      <w:pPr>
        <w:pStyle w:val="Heading1"/>
        <w:spacing w:before="240"/>
      </w:pPr>
      <w:r>
        <w:t>User Interface</w:t>
      </w:r>
    </w:p>
    <w:p w14:paraId="3EAD33F7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UI consists of HTML forms, tables, and navigation menus. It is styled with basic CSS for clarity and usability.</w:t>
      </w:r>
    </w:p>
    <w:p w14:paraId="15AF5403" w14:textId="77777777" w:rsidR="00F32DBD" w:rsidRDefault="00775E13" w:rsidP="00A857BA">
      <w:pPr>
        <w:pStyle w:val="Heading1"/>
        <w:spacing w:before="240"/>
      </w:pPr>
      <w:r>
        <w:t>Styling</w:t>
      </w:r>
    </w:p>
    <w:p w14:paraId="0236C34C" w14:textId="77777777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>The project uses custom CSS styling. Additional libraries or frameworks can be added in the future.</w:t>
      </w:r>
    </w:p>
    <w:p w14:paraId="2D658A52" w14:textId="77777777" w:rsidR="00004FFB" w:rsidRDefault="00004FFB" w:rsidP="00004FFB">
      <w:pPr>
        <w:spacing w:before="240"/>
      </w:pPr>
    </w:p>
    <w:p w14:paraId="09EEE3AC" w14:textId="77777777" w:rsidR="00F32DBD" w:rsidRDefault="00775E13" w:rsidP="00A857BA">
      <w:pPr>
        <w:pStyle w:val="Heading1"/>
        <w:spacing w:before="240"/>
      </w:pPr>
      <w:r>
        <w:lastRenderedPageBreak/>
        <w:t>Testing</w:t>
      </w:r>
    </w:p>
    <w:p w14:paraId="2AFE4106" w14:textId="77777777" w:rsidR="00A857BA" w:rsidRDefault="00775E13" w:rsidP="007C2C0E">
      <w:pPr>
        <w:pStyle w:val="ListParagraph"/>
        <w:numPr>
          <w:ilvl w:val="0"/>
          <w:numId w:val="21"/>
        </w:numPr>
        <w:spacing w:before="240" w:line="360" w:lineRule="auto"/>
      </w:pPr>
      <w:r>
        <w:t>Manual testing has been performed:</w:t>
      </w:r>
    </w:p>
    <w:p w14:paraId="3D90C4A3" w14:textId="52866EC8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Adding products and verifying they appear in</w:t>
      </w:r>
      <w:r w:rsidR="002122D9">
        <w:t xml:space="preserve"> Both</w:t>
      </w:r>
      <w:r>
        <w:t xml:space="preserve"> inventory</w:t>
      </w:r>
      <w:r w:rsidR="002122D9">
        <w:t xml:space="preserve"> and </w:t>
      </w:r>
      <w:r w:rsidR="00ED3A4B">
        <w:t>Products catalog. (U</w:t>
      </w:r>
      <w:r w:rsidR="0059558A">
        <w:t>sing JS)</w:t>
      </w:r>
    </w:p>
    <w:p w14:paraId="35E2CD6E" w14:textId="757E34E9" w:rsidR="00A857BA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Recording sales and ensuring stock is reduced.</w:t>
      </w:r>
      <w:r w:rsidR="00ED3A4B">
        <w:t xml:space="preserve"> (Using JS)</w:t>
      </w:r>
    </w:p>
    <w:p w14:paraId="2CA105A5" w14:textId="36E9D843" w:rsidR="00F32DBD" w:rsidRDefault="00775E13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Navigation between pages works correctly.</w:t>
      </w:r>
      <w:r w:rsidR="0059558A">
        <w:t xml:space="preserve"> </w:t>
      </w:r>
    </w:p>
    <w:p w14:paraId="1803B298" w14:textId="322BDFC1" w:rsidR="008368D7" w:rsidRDefault="00A857BA" w:rsidP="007C2C0E">
      <w:pPr>
        <w:pStyle w:val="ListParagraph"/>
        <w:numPr>
          <w:ilvl w:val="0"/>
          <w:numId w:val="22"/>
        </w:numPr>
        <w:spacing w:before="240" w:line="360" w:lineRule="auto"/>
      </w:pPr>
      <w:r>
        <w:t>Sales Records are recorded with correct Date and Time</w:t>
      </w:r>
      <w:r w:rsidR="008368D7">
        <w:t>, Quantity, Cart-Details, Each Product amount And Total Amount.</w:t>
      </w:r>
      <w:r w:rsidR="0059558A">
        <w:t xml:space="preserve"> (Using JS)</w:t>
      </w:r>
    </w:p>
    <w:p w14:paraId="38625257" w14:textId="77777777" w:rsidR="00F32DBD" w:rsidRDefault="00775E13" w:rsidP="00A857BA">
      <w:pPr>
        <w:pStyle w:val="Heading1"/>
        <w:spacing w:before="240"/>
      </w:pPr>
      <w:r>
        <w:t>Screenshots or Demo</w:t>
      </w:r>
    </w:p>
    <w:p w14:paraId="2EFDA22B" w14:textId="1E4282AA" w:rsidR="00F32DBD" w:rsidRDefault="00775E13" w:rsidP="007C2C0E">
      <w:pPr>
        <w:pStyle w:val="ListParagraph"/>
        <w:numPr>
          <w:ilvl w:val="0"/>
          <w:numId w:val="7"/>
        </w:numPr>
        <w:spacing w:before="240"/>
      </w:pPr>
      <w:r>
        <w:t xml:space="preserve">Screenshots of the UI </w:t>
      </w:r>
      <w:r w:rsidR="00F835AF">
        <w:t xml:space="preserve">or Demo video </w:t>
      </w:r>
      <w:r w:rsidR="001C4600">
        <w:t>w</w:t>
      </w:r>
      <w:r w:rsidR="00F835AF">
        <w:t xml:space="preserve">ill be </w:t>
      </w:r>
      <w:r w:rsidR="001C4600">
        <w:t>a</w:t>
      </w:r>
      <w:r w:rsidR="00F835AF">
        <w:t>dd</w:t>
      </w:r>
      <w:r w:rsidR="001C4600">
        <w:t>ed via a Google</w:t>
      </w:r>
      <w:r w:rsidR="00A26F78">
        <w:t xml:space="preserve"> Drive Link.</w:t>
      </w:r>
    </w:p>
    <w:p w14:paraId="53432396" w14:textId="77777777" w:rsidR="00F32DBD" w:rsidRDefault="00775E13" w:rsidP="00A857BA">
      <w:pPr>
        <w:pStyle w:val="Heading1"/>
        <w:spacing w:after="240"/>
      </w:pPr>
      <w:r>
        <w:t>Known Issues</w:t>
      </w:r>
    </w:p>
    <w:p w14:paraId="116C290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Data does not persist after browser cache is cleared.</w:t>
      </w:r>
    </w:p>
    <w:p w14:paraId="251D9E63" w14:textId="77777777" w:rsidR="002F3C1E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No authentication system implemented.</w:t>
      </w:r>
    </w:p>
    <w:p w14:paraId="51B914C5" w14:textId="03D5334C" w:rsidR="00F32DBD" w:rsidRDefault="00775E13" w:rsidP="007C2C0E">
      <w:pPr>
        <w:pStyle w:val="ListParagraph"/>
        <w:numPr>
          <w:ilvl w:val="0"/>
          <w:numId w:val="18"/>
        </w:numPr>
        <w:spacing w:after="240" w:line="360" w:lineRule="auto"/>
      </w:pPr>
      <w:r>
        <w:t>Limited reporting capabilities.</w:t>
      </w:r>
    </w:p>
    <w:p w14:paraId="445EBD41" w14:textId="77777777" w:rsidR="00F32DBD" w:rsidRDefault="00775E13" w:rsidP="00A857BA">
      <w:pPr>
        <w:pStyle w:val="Heading1"/>
        <w:spacing w:after="240" w:line="360" w:lineRule="auto"/>
      </w:pPr>
      <w:r>
        <w:t>Future Enhancements</w:t>
      </w:r>
    </w:p>
    <w:p w14:paraId="42A72B8E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a backend with a real database for persistent storage.</w:t>
      </w:r>
    </w:p>
    <w:p w14:paraId="7E6A8C50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Implement user authentication and roles.</w:t>
      </w:r>
    </w:p>
    <w:p w14:paraId="68A34E63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Generate detailed reports and analytics.</w:t>
      </w:r>
    </w:p>
    <w:p w14:paraId="0271C8D9" w14:textId="77777777" w:rsidR="002F3C1E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Improve UI with frameworks like Bootstrap or Tailwind CSS.</w:t>
      </w:r>
    </w:p>
    <w:p w14:paraId="018F51D7" w14:textId="7D24A8EF" w:rsidR="00F32DBD" w:rsidRDefault="00775E13" w:rsidP="007C2C0E">
      <w:pPr>
        <w:pStyle w:val="ListParagraph"/>
        <w:numPr>
          <w:ilvl w:val="0"/>
          <w:numId w:val="19"/>
        </w:numPr>
        <w:spacing w:after="240" w:line="360" w:lineRule="auto"/>
      </w:pPr>
      <w:r>
        <w:t>Add search and filtering options in inventory.</w:t>
      </w:r>
    </w:p>
    <w:p w14:paraId="58EDC95C" w14:textId="77777777" w:rsidR="007C2C0E" w:rsidRDefault="007C2C0E" w:rsidP="007C2C0E"/>
    <w:p w14:paraId="3EF4052D" w14:textId="77777777" w:rsidR="007C2C0E" w:rsidRPr="007C2C0E" w:rsidRDefault="007C2C0E" w:rsidP="007C2C0E">
      <w:pPr>
        <w:jc w:val="right"/>
      </w:pPr>
    </w:p>
    <w:sectPr w:rsidR="007C2C0E" w:rsidRPr="007C2C0E" w:rsidSect="00004FFB">
      <w:footerReference w:type="default" r:id="rId8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2A754" w14:textId="77777777" w:rsidR="00F2681F" w:rsidRDefault="00F2681F" w:rsidP="00012E3B">
      <w:pPr>
        <w:spacing w:after="0" w:line="240" w:lineRule="auto"/>
      </w:pPr>
      <w:r>
        <w:separator/>
      </w:r>
    </w:p>
  </w:endnote>
  <w:endnote w:type="continuationSeparator" w:id="0">
    <w:p w14:paraId="7B8123BB" w14:textId="77777777" w:rsidR="00F2681F" w:rsidRDefault="00F2681F" w:rsidP="0001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28789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EC20B2" w14:textId="03EE5125" w:rsidR="00004FFB" w:rsidRDefault="00004F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17BA46" w14:textId="45585262" w:rsidR="00012E3B" w:rsidRDefault="00012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7B453" w14:textId="77777777" w:rsidR="00F2681F" w:rsidRDefault="00F2681F" w:rsidP="00012E3B">
      <w:pPr>
        <w:spacing w:after="0" w:line="240" w:lineRule="auto"/>
      </w:pPr>
      <w:r>
        <w:separator/>
      </w:r>
    </w:p>
  </w:footnote>
  <w:footnote w:type="continuationSeparator" w:id="0">
    <w:p w14:paraId="58A9947E" w14:textId="77777777" w:rsidR="00F2681F" w:rsidRDefault="00F2681F" w:rsidP="00012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AF1F7F"/>
    <w:multiLevelType w:val="hybridMultilevel"/>
    <w:tmpl w:val="13B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34CF4"/>
    <w:multiLevelType w:val="hybridMultilevel"/>
    <w:tmpl w:val="D80867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83A17"/>
    <w:multiLevelType w:val="hybridMultilevel"/>
    <w:tmpl w:val="8C0C4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8C6B4E"/>
    <w:multiLevelType w:val="hybridMultilevel"/>
    <w:tmpl w:val="BBE0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12096"/>
    <w:multiLevelType w:val="hybridMultilevel"/>
    <w:tmpl w:val="B98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611E"/>
    <w:multiLevelType w:val="hybridMultilevel"/>
    <w:tmpl w:val="04C8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52DEC"/>
    <w:multiLevelType w:val="hybridMultilevel"/>
    <w:tmpl w:val="FF12E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D1F2E"/>
    <w:multiLevelType w:val="hybridMultilevel"/>
    <w:tmpl w:val="76DC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07C26"/>
    <w:multiLevelType w:val="hybridMultilevel"/>
    <w:tmpl w:val="2C6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05A4A"/>
    <w:multiLevelType w:val="hybridMultilevel"/>
    <w:tmpl w:val="27683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93942"/>
    <w:multiLevelType w:val="hybridMultilevel"/>
    <w:tmpl w:val="C5C47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16823"/>
    <w:multiLevelType w:val="hybridMultilevel"/>
    <w:tmpl w:val="C898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22563"/>
    <w:multiLevelType w:val="hybridMultilevel"/>
    <w:tmpl w:val="2258E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40173"/>
    <w:multiLevelType w:val="hybridMultilevel"/>
    <w:tmpl w:val="7488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27357"/>
    <w:multiLevelType w:val="hybridMultilevel"/>
    <w:tmpl w:val="D8A27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357CD"/>
    <w:multiLevelType w:val="hybridMultilevel"/>
    <w:tmpl w:val="4C082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0B41"/>
    <w:multiLevelType w:val="hybridMultilevel"/>
    <w:tmpl w:val="FF38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F3110"/>
    <w:multiLevelType w:val="hybridMultilevel"/>
    <w:tmpl w:val="E7900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903EAA"/>
    <w:multiLevelType w:val="hybridMultilevel"/>
    <w:tmpl w:val="912E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40B63"/>
    <w:multiLevelType w:val="hybridMultilevel"/>
    <w:tmpl w:val="03FAD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D7029"/>
    <w:multiLevelType w:val="hybridMultilevel"/>
    <w:tmpl w:val="460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A3A26"/>
    <w:multiLevelType w:val="hybridMultilevel"/>
    <w:tmpl w:val="09044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113950"/>
    <w:multiLevelType w:val="hybridMultilevel"/>
    <w:tmpl w:val="EB861B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DA4269"/>
    <w:multiLevelType w:val="hybridMultilevel"/>
    <w:tmpl w:val="CC12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C6794"/>
    <w:multiLevelType w:val="hybridMultilevel"/>
    <w:tmpl w:val="D2E2A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13948">
    <w:abstractNumId w:val="5"/>
  </w:num>
  <w:num w:numId="2" w16cid:durableId="1095201953">
    <w:abstractNumId w:val="3"/>
  </w:num>
  <w:num w:numId="3" w16cid:durableId="1580169639">
    <w:abstractNumId w:val="2"/>
  </w:num>
  <w:num w:numId="4" w16cid:durableId="1070274331">
    <w:abstractNumId w:val="4"/>
  </w:num>
  <w:num w:numId="5" w16cid:durableId="811141048">
    <w:abstractNumId w:val="1"/>
  </w:num>
  <w:num w:numId="6" w16cid:durableId="541792337">
    <w:abstractNumId w:val="0"/>
  </w:num>
  <w:num w:numId="7" w16cid:durableId="1430463621">
    <w:abstractNumId w:val="20"/>
  </w:num>
  <w:num w:numId="8" w16cid:durableId="136801203">
    <w:abstractNumId w:val="30"/>
  </w:num>
  <w:num w:numId="9" w16cid:durableId="111555890">
    <w:abstractNumId w:val="27"/>
  </w:num>
  <w:num w:numId="10" w16cid:durableId="705646034">
    <w:abstractNumId w:val="17"/>
  </w:num>
  <w:num w:numId="11" w16cid:durableId="241641695">
    <w:abstractNumId w:val="15"/>
  </w:num>
  <w:num w:numId="12" w16cid:durableId="1228540828">
    <w:abstractNumId w:val="7"/>
  </w:num>
  <w:num w:numId="13" w16cid:durableId="526871550">
    <w:abstractNumId w:val="21"/>
  </w:num>
  <w:num w:numId="14" w16cid:durableId="1524973071">
    <w:abstractNumId w:val="6"/>
  </w:num>
  <w:num w:numId="15" w16cid:durableId="934286284">
    <w:abstractNumId w:val="16"/>
  </w:num>
  <w:num w:numId="16" w16cid:durableId="214315007">
    <w:abstractNumId w:val="29"/>
  </w:num>
  <w:num w:numId="17" w16cid:durableId="245892455">
    <w:abstractNumId w:val="26"/>
  </w:num>
  <w:num w:numId="18" w16cid:durableId="1420250578">
    <w:abstractNumId w:val="11"/>
  </w:num>
  <w:num w:numId="19" w16cid:durableId="2114475911">
    <w:abstractNumId w:val="10"/>
  </w:num>
  <w:num w:numId="20" w16cid:durableId="1272979392">
    <w:abstractNumId w:val="14"/>
  </w:num>
  <w:num w:numId="21" w16cid:durableId="1202597598">
    <w:abstractNumId w:val="18"/>
  </w:num>
  <w:num w:numId="22" w16cid:durableId="172688094">
    <w:abstractNumId w:val="12"/>
  </w:num>
  <w:num w:numId="23" w16cid:durableId="2049599598">
    <w:abstractNumId w:val="9"/>
  </w:num>
  <w:num w:numId="24" w16cid:durableId="1914273244">
    <w:abstractNumId w:val="13"/>
  </w:num>
  <w:num w:numId="25" w16cid:durableId="419563776">
    <w:abstractNumId w:val="28"/>
  </w:num>
  <w:num w:numId="26" w16cid:durableId="1451779484">
    <w:abstractNumId w:val="22"/>
  </w:num>
  <w:num w:numId="27" w16cid:durableId="47075044">
    <w:abstractNumId w:val="19"/>
  </w:num>
  <w:num w:numId="28" w16cid:durableId="398553786">
    <w:abstractNumId w:val="8"/>
  </w:num>
  <w:num w:numId="29" w16cid:durableId="1901937330">
    <w:abstractNumId w:val="23"/>
  </w:num>
  <w:num w:numId="30" w16cid:durableId="2062122732">
    <w:abstractNumId w:val="25"/>
  </w:num>
  <w:num w:numId="31" w16cid:durableId="129493977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FFB"/>
    <w:rsid w:val="00012E3B"/>
    <w:rsid w:val="00034616"/>
    <w:rsid w:val="0006063C"/>
    <w:rsid w:val="001309DF"/>
    <w:rsid w:val="0015074B"/>
    <w:rsid w:val="00185CD5"/>
    <w:rsid w:val="00192FD8"/>
    <w:rsid w:val="001B19AD"/>
    <w:rsid w:val="001C4600"/>
    <w:rsid w:val="001F07B0"/>
    <w:rsid w:val="002122D9"/>
    <w:rsid w:val="0029639D"/>
    <w:rsid w:val="002E4253"/>
    <w:rsid w:val="002F3C1E"/>
    <w:rsid w:val="00326F90"/>
    <w:rsid w:val="00360C4D"/>
    <w:rsid w:val="00393A4D"/>
    <w:rsid w:val="003D5F42"/>
    <w:rsid w:val="003F6AC5"/>
    <w:rsid w:val="00480E6A"/>
    <w:rsid w:val="004B4BDF"/>
    <w:rsid w:val="004C26D5"/>
    <w:rsid w:val="004D1BBE"/>
    <w:rsid w:val="004D4C14"/>
    <w:rsid w:val="004F36C0"/>
    <w:rsid w:val="00523791"/>
    <w:rsid w:val="0053174C"/>
    <w:rsid w:val="0055403A"/>
    <w:rsid w:val="00572890"/>
    <w:rsid w:val="0059558A"/>
    <w:rsid w:val="00596974"/>
    <w:rsid w:val="005D0C89"/>
    <w:rsid w:val="006021CB"/>
    <w:rsid w:val="00603801"/>
    <w:rsid w:val="006731F4"/>
    <w:rsid w:val="00673EA8"/>
    <w:rsid w:val="00674450"/>
    <w:rsid w:val="00775E13"/>
    <w:rsid w:val="007A0833"/>
    <w:rsid w:val="007A3FF8"/>
    <w:rsid w:val="007C2C0E"/>
    <w:rsid w:val="008328EF"/>
    <w:rsid w:val="008368D7"/>
    <w:rsid w:val="0085490D"/>
    <w:rsid w:val="008F406D"/>
    <w:rsid w:val="00954C68"/>
    <w:rsid w:val="00997C5F"/>
    <w:rsid w:val="009A05AA"/>
    <w:rsid w:val="009A3F6F"/>
    <w:rsid w:val="009B133F"/>
    <w:rsid w:val="00A0058F"/>
    <w:rsid w:val="00A15090"/>
    <w:rsid w:val="00A26F78"/>
    <w:rsid w:val="00A53785"/>
    <w:rsid w:val="00A857BA"/>
    <w:rsid w:val="00AA1D8D"/>
    <w:rsid w:val="00B2380C"/>
    <w:rsid w:val="00B47730"/>
    <w:rsid w:val="00B81D66"/>
    <w:rsid w:val="00BD1E30"/>
    <w:rsid w:val="00BF0C62"/>
    <w:rsid w:val="00C84EE3"/>
    <w:rsid w:val="00CA6BE6"/>
    <w:rsid w:val="00CB0664"/>
    <w:rsid w:val="00D55F3C"/>
    <w:rsid w:val="00E01EB2"/>
    <w:rsid w:val="00E63DB0"/>
    <w:rsid w:val="00E96248"/>
    <w:rsid w:val="00EB1DCC"/>
    <w:rsid w:val="00ED3A4B"/>
    <w:rsid w:val="00F2681F"/>
    <w:rsid w:val="00F32DBD"/>
    <w:rsid w:val="00F43268"/>
    <w:rsid w:val="00F835AF"/>
    <w:rsid w:val="00FC693F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3752F7"/>
  <w14:defaultImageDpi w14:val="300"/>
  <w15:docId w15:val="{60D2E319-B244-4A98-BC3D-1BE19B9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5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97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69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sathya raj</cp:lastModifiedBy>
  <cp:revision>4</cp:revision>
  <dcterms:created xsi:type="dcterms:W3CDTF">2025-09-17T17:49:00Z</dcterms:created>
  <dcterms:modified xsi:type="dcterms:W3CDTF">2025-09-17T18:36:00Z</dcterms:modified>
  <cp:category/>
</cp:coreProperties>
</file>